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Retail Sales Trend Monitoring Project</w:t>
      </w:r>
    </w:p>
    <w:p>
      <w:pPr>
        <w:pStyle w:val="Heading1"/>
      </w:pPr>
      <w:r>
        <w:t>📌 Project Overview</w:t>
      </w:r>
    </w:p>
    <w:p>
      <w:r>
        <w:br/>
        <w:t>This project aims to help a retail chain monitor stores with increasing sales trends.</w:t>
        <w:br/>
        <w:t>We use time-series sales data to detect upward trends using linear regression and visualize them through a Streamlit dashboard.</w:t>
        <w:br/>
      </w:r>
    </w:p>
    <w:p>
      <w:pPr>
        <w:pStyle w:val="Heading1"/>
      </w:pPr>
      <w:r>
        <w:t>📘 Sample Data</w:t>
      </w:r>
    </w:p>
    <w:p>
      <w:r>
        <w:t>Sample of the sales_data.csv file:</w:t>
      </w:r>
    </w:p>
    <w:p>
      <w:r>
        <w:t xml:space="preserve"> store_id       date  sales</w:t>
        <w:br/>
        <w:t xml:space="preserve">      101 2023-01-01   1500</w:t>
        <w:br/>
        <w:t xml:space="preserve">      101 2023-01-02   1600</w:t>
        <w:br/>
        <w:t xml:space="preserve">      101 2023-01-03   1700</w:t>
        <w:br/>
        <w:t xml:space="preserve">      101 2023-01-04   1800</w:t>
        <w:br/>
        <w:t xml:space="preserve">      101 2023-01-05   1900</w:t>
      </w:r>
    </w:p>
    <w:p>
      <w:pPr>
        <w:pStyle w:val="Heading1"/>
      </w:pPr>
      <w:r>
        <w:t>📓 Trend Detection Using Linear Regression</w:t>
      </w:r>
    </w:p>
    <w:p>
      <w:r>
        <w:t>We calculate the sales trend for each store using linear regression:</w:t>
      </w:r>
    </w:p>
    <w:p>
      <w:r>
        <w:t>Trend detection result:</w:t>
      </w:r>
    </w:p>
    <w:p>
      <w:r>
        <w:t xml:space="preserve"> store_id  slope      trend</w:t>
        <w:br/>
        <w:t xml:space="preserve">      101  100.0 Increasing</w:t>
        <w:br/>
        <w:t xml:space="preserve">      102  -50.0 Decreasing</w:t>
      </w:r>
    </w:p>
    <w:p>
      <w:pPr>
        <w:pStyle w:val="Heading1"/>
      </w:pPr>
      <w:r>
        <w:t>📊 Example Trend Plot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_trend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🚀 Streamlit Dashboard Code</w:t>
      </w:r>
    </w:p>
    <w:p>
      <w:r>
        <w:t>Below is the code for the Streamlit dashboard:</w:t>
      </w:r>
    </w:p>
    <w:p>
      <w:r>
        <w:br/>
        <w:t>import streamlit as st</w:t>
        <w:br/>
        <w:t>import pandas as pd</w:t>
        <w:br/>
        <w:t>import matplotlib.pyplot as plt</w:t>
        <w:br/>
        <w:t>from sklearn.linear_model import LinearRegression</w:t>
        <w:br/>
        <w:br/>
        <w:t>df = pd.read_csv('sales_data.csv', parse_dates=['date'])</w:t>
        <w:br/>
        <w:t>trends = pd.read_csv('store_trends.csv')</w:t>
        <w:br/>
        <w:br/>
        <w:t>st.title("📈 Store Sales Trend Monitor")</w:t>
        <w:br/>
        <w:t>store_ids = df['store_id'].unique()</w:t>
        <w:br/>
        <w:t>selected_store = st.selectbox("Select a store", store_ids)</w:t>
        <w:br/>
        <w:br/>
        <w:t>store_data = df[df['store_id'] == selected_store].copy()</w:t>
        <w:br/>
        <w:t>store_data['day_num'] = (store_data['date'] - store_data['date'].min()).dt.days</w:t>
        <w:br/>
        <w:br/>
        <w:t>X = store_data[['day_num']]</w:t>
        <w:br/>
        <w:t>y = store_data['sales']</w:t>
        <w:br/>
        <w:t>model = LinearRegression().fit(X, y)</w:t>
        <w:br/>
        <w:t>predicted = model.predict(X)</w:t>
        <w:br/>
        <w:br/>
        <w:t>fig, ax = plt.subplots()</w:t>
        <w:br/>
        <w:t>ax.plot(store_data['date'], y, label='Actual Sales')</w:t>
        <w:br/>
        <w:t>ax.plot(store_data['date'], predicted, label='Trend Line', linestyle='--')</w:t>
        <w:br/>
        <w:t>ax.set_title(f"Sales Trend for Store {selected_store}")</w:t>
        <w:br/>
        <w:t>ax.set_xlabel("Date")</w:t>
        <w:br/>
        <w:t>ax.set_ylabel("Sales")</w:t>
        <w:br/>
        <w:t>ax.legend()</w:t>
        <w:br/>
        <w:t>st.pyplot(fig)</w:t>
        <w:br/>
        <w:br/>
        <w:t>trend_info = trends[trends['store_id'] == selected_store]</w:t>
        <w:br/>
        <w:t>if not trend_info.empty:</w:t>
        <w:br/>
        <w:t xml:space="preserve">    st.markdown(f"### 📊 Trend: **{trend_info.iloc[0]['trend']}**")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