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CC820" w14:textId="77777777" w:rsidR="001007A9" w:rsidRDefault="00000000">
      <w:r>
        <w:t>Recommendation Systems:</w:t>
      </w:r>
    </w:p>
    <w:p w14:paraId="52A64AFE" w14:textId="77777777" w:rsidR="001007A9" w:rsidRDefault="00000000">
      <w:r>
        <w:t>Recommendation systems use machine learning to suggest relevant products or content to users based on their behavior, preferences, and interactions.</w:t>
      </w:r>
    </w:p>
    <w:p w14:paraId="5097C42B" w14:textId="77777777" w:rsidR="001007A9" w:rsidRDefault="00000000">
      <w:r>
        <w:t>For example:</w:t>
      </w:r>
    </w:p>
    <w:p w14:paraId="694D93EA" w14:textId="77777777" w:rsidR="001007A9" w:rsidRDefault="00000000">
      <w:r>
        <w:t>- Amazon recommends products based on past purchases, browsing history, and similar users’ activity.</w:t>
      </w:r>
    </w:p>
    <w:p w14:paraId="6030603B" w14:textId="77777777" w:rsidR="001007A9" w:rsidRDefault="00000000">
      <w:r>
        <w:t>- Flipkart uses collaborative filtering and content-based filtering to show personalized product recommendations.</w:t>
      </w:r>
    </w:p>
    <w:p w14:paraId="3AE8AAAD" w14:textId="77777777" w:rsidR="001007A9" w:rsidRDefault="001007A9"/>
    <w:p w14:paraId="0AE87043" w14:textId="77777777" w:rsidR="001007A9" w:rsidRDefault="00000000">
      <w:r>
        <w:t>Techniques used:</w:t>
      </w:r>
    </w:p>
    <w:p w14:paraId="122783C6" w14:textId="77777777" w:rsidR="001007A9" w:rsidRDefault="00000000">
      <w:r>
        <w:t>- Collaborative Filtering</w:t>
      </w:r>
    </w:p>
    <w:p w14:paraId="10F6F6B5" w14:textId="77777777" w:rsidR="001007A9" w:rsidRDefault="00000000">
      <w:r>
        <w:t>- Content-Based Filtering</w:t>
      </w:r>
    </w:p>
    <w:p w14:paraId="6D6344EF" w14:textId="77777777" w:rsidR="001007A9" w:rsidRDefault="00000000">
      <w:r>
        <w:t>- Matrix Factorization</w:t>
      </w:r>
    </w:p>
    <w:p w14:paraId="14587419" w14:textId="77777777" w:rsidR="001007A9" w:rsidRDefault="00000000">
      <w:r>
        <w:t>- Deep Learning models (e.g., neural collaborative filtering)</w:t>
      </w:r>
    </w:p>
    <w:p w14:paraId="206A8C85" w14:textId="77777777" w:rsidR="001007A9" w:rsidRDefault="001007A9"/>
    <w:p w14:paraId="329D8EF4" w14:textId="77777777" w:rsidR="001007A9" w:rsidRDefault="00000000">
      <w:r>
        <w:t>Demand Forecasting:</w:t>
      </w:r>
    </w:p>
    <w:p w14:paraId="6181E8CD" w14:textId="77777777" w:rsidR="001007A9" w:rsidRDefault="00000000">
      <w:r>
        <w:t>Demand forecasting predicts future product demand using historical data, helping businesses optimize inventory and avoid stockouts or overstocking.</w:t>
      </w:r>
    </w:p>
    <w:p w14:paraId="4FCCE939" w14:textId="77777777" w:rsidR="001007A9" w:rsidRDefault="001007A9"/>
    <w:p w14:paraId="031C0701" w14:textId="77777777" w:rsidR="001007A9" w:rsidRDefault="00000000">
      <w:r>
        <w:t>Use cases:</w:t>
      </w:r>
    </w:p>
    <w:p w14:paraId="654555ED" w14:textId="77777777" w:rsidR="001007A9" w:rsidRDefault="00000000">
      <w:r>
        <w:t>- Retail: Forecast sales to adjust inventory levels.</w:t>
      </w:r>
    </w:p>
    <w:p w14:paraId="2FFE5784" w14:textId="77777777" w:rsidR="001007A9" w:rsidRDefault="00000000">
      <w:r>
        <w:t>- Supply Chain: Optimize restocking schedules.</w:t>
      </w:r>
    </w:p>
    <w:p w14:paraId="4B703B71" w14:textId="77777777" w:rsidR="001007A9" w:rsidRDefault="001007A9"/>
    <w:p w14:paraId="2BA54BBF" w14:textId="77777777" w:rsidR="001007A9" w:rsidRDefault="00000000">
      <w:r>
        <w:t>Techniques used:</w:t>
      </w:r>
    </w:p>
    <w:p w14:paraId="7F57B53A" w14:textId="77777777" w:rsidR="001007A9" w:rsidRDefault="00000000">
      <w:r>
        <w:t>- Time Series Analysis (ARIMA, SARIMA)</w:t>
      </w:r>
    </w:p>
    <w:p w14:paraId="62D05FEA" w14:textId="77777777" w:rsidR="001007A9" w:rsidRDefault="00000000">
      <w:r>
        <w:t>- Regression Models</w:t>
      </w:r>
    </w:p>
    <w:p w14:paraId="6EFC78EF" w14:textId="77777777" w:rsidR="001007A9" w:rsidRDefault="00000000">
      <w:r>
        <w:t>- Recurrent Neural Networks (LSTM)</w:t>
      </w:r>
    </w:p>
    <w:p w14:paraId="66B85C5D" w14:textId="77777777" w:rsidR="001007A9" w:rsidRDefault="00000000">
      <w:r>
        <w:t>- Prophet by Facebook</w:t>
      </w:r>
    </w:p>
    <w:p w14:paraId="49BC3938" w14:textId="77777777" w:rsidR="001007A9" w:rsidRDefault="001007A9"/>
    <w:p w14:paraId="54EC0697" w14:textId="77777777" w:rsidR="001007A9" w:rsidRDefault="00000000">
      <w:r>
        <w:t>Customer Segmentation:</w:t>
      </w:r>
    </w:p>
    <w:p w14:paraId="7DC5A23F" w14:textId="77777777" w:rsidR="001007A9" w:rsidRDefault="00000000">
      <w:r>
        <w:t>Customer segmentation groups customers based on common characteristics such as behavior, demographics, or purchase history, allowing for targeted marketing strategies.</w:t>
      </w:r>
    </w:p>
    <w:p w14:paraId="21EE5176" w14:textId="77777777" w:rsidR="001007A9" w:rsidRDefault="001007A9"/>
    <w:p w14:paraId="4EB7D809" w14:textId="77777777" w:rsidR="001007A9" w:rsidRDefault="00000000">
      <w:r>
        <w:t>Use cases:</w:t>
      </w:r>
    </w:p>
    <w:p w14:paraId="7DE7A5A3" w14:textId="77777777" w:rsidR="001007A9" w:rsidRDefault="00000000">
      <w:r>
        <w:t>- Personalized advertising</w:t>
      </w:r>
    </w:p>
    <w:p w14:paraId="3ACA4C49" w14:textId="77777777" w:rsidR="001007A9" w:rsidRDefault="00000000">
      <w:r>
        <w:t>- Loyalty programs</w:t>
      </w:r>
    </w:p>
    <w:p w14:paraId="7DDD5FE9" w14:textId="77777777" w:rsidR="001007A9" w:rsidRDefault="00000000">
      <w:r>
        <w:t>- Retargeting strategies</w:t>
      </w:r>
    </w:p>
    <w:p w14:paraId="30B57438" w14:textId="77777777" w:rsidR="001007A9" w:rsidRDefault="001007A9"/>
    <w:p w14:paraId="3C384483" w14:textId="77777777" w:rsidR="001007A9" w:rsidRDefault="00000000">
      <w:r>
        <w:t>Techniques used:</w:t>
      </w:r>
    </w:p>
    <w:p w14:paraId="55A929F5" w14:textId="77777777" w:rsidR="001007A9" w:rsidRDefault="00000000">
      <w:r>
        <w:t>- K-Means Clustering</w:t>
      </w:r>
    </w:p>
    <w:p w14:paraId="55BB8A13" w14:textId="77777777" w:rsidR="001007A9" w:rsidRDefault="00000000">
      <w:r>
        <w:t>- Hierarchical Clustering</w:t>
      </w:r>
    </w:p>
    <w:p w14:paraId="16ACCE3A" w14:textId="77777777" w:rsidR="001007A9" w:rsidRDefault="00000000">
      <w:r>
        <w:t>- DBSCAN</w:t>
      </w:r>
    </w:p>
    <w:p w14:paraId="7E7039F1" w14:textId="77777777" w:rsidR="001007A9" w:rsidRDefault="00000000">
      <w:r>
        <w:t>- PCA for dimensionality reduction</w:t>
      </w:r>
    </w:p>
    <w:p w14:paraId="326BDF91" w14:textId="77777777" w:rsidR="001007A9" w:rsidRDefault="001007A9"/>
    <w:p w14:paraId="6F6C91D1" w14:textId="77777777" w:rsidR="001007A9" w:rsidRDefault="00000000">
      <w:r>
        <w:t>Price Optimization:</w:t>
      </w:r>
    </w:p>
    <w:p w14:paraId="3322FE74" w14:textId="77777777" w:rsidR="001007A9" w:rsidRDefault="00000000">
      <w:r>
        <w:t>Price optimization involves setting prices dynamically based on market demand, competitor pricing, customer willingness to pay, and other factors.</w:t>
      </w:r>
    </w:p>
    <w:p w14:paraId="608887F9" w14:textId="77777777" w:rsidR="001007A9" w:rsidRDefault="001007A9"/>
    <w:p w14:paraId="70D54182" w14:textId="77777777" w:rsidR="001007A9" w:rsidRDefault="00000000">
      <w:r>
        <w:t>Use cases:</w:t>
      </w:r>
    </w:p>
    <w:p w14:paraId="403F0134" w14:textId="77777777" w:rsidR="001007A9" w:rsidRDefault="00000000">
      <w:r>
        <w:t>- E-commerce platforms adjusting prices in real-time.</w:t>
      </w:r>
    </w:p>
    <w:p w14:paraId="4C1DEDCC" w14:textId="77777777" w:rsidR="001007A9" w:rsidRDefault="00000000">
      <w:r>
        <w:t>- Airline ticket pricing and hotel booking systems.</w:t>
      </w:r>
    </w:p>
    <w:p w14:paraId="33389702" w14:textId="77777777" w:rsidR="001007A9" w:rsidRDefault="001007A9"/>
    <w:p w14:paraId="1D05F0C9" w14:textId="77777777" w:rsidR="001007A9" w:rsidRDefault="00000000">
      <w:r>
        <w:t>Techniques used:</w:t>
      </w:r>
    </w:p>
    <w:p w14:paraId="07F30652" w14:textId="77777777" w:rsidR="001007A9" w:rsidRDefault="00000000">
      <w:r>
        <w:t>- Elasticity Modeling</w:t>
      </w:r>
    </w:p>
    <w:p w14:paraId="11462D37" w14:textId="77777777" w:rsidR="001007A9" w:rsidRDefault="00000000">
      <w:r>
        <w:t>- A/B Testing</w:t>
      </w:r>
    </w:p>
    <w:p w14:paraId="4C415E03" w14:textId="77777777" w:rsidR="001007A9" w:rsidRDefault="00000000">
      <w:r>
        <w:lastRenderedPageBreak/>
        <w:t>- Reinforcement Learning</w:t>
      </w:r>
    </w:p>
    <w:p w14:paraId="02C07A6D" w14:textId="77777777" w:rsidR="001007A9" w:rsidRDefault="00000000">
      <w:r>
        <w:t>- Regression and Optimization Algorithms</w:t>
      </w:r>
    </w:p>
    <w:p w14:paraId="2D255934" w14:textId="77777777" w:rsidR="001007A9" w:rsidRDefault="001007A9"/>
    <w:p w14:paraId="0CDBDCD0" w14:textId="77777777" w:rsidR="001007A9" w:rsidRDefault="00000000">
      <w:r>
        <w:t>---</w:t>
      </w:r>
    </w:p>
    <w:p w14:paraId="69B2D587" w14:textId="77777777" w:rsidR="001007A9" w:rsidRDefault="001007A9"/>
    <w:p w14:paraId="0CB67E34" w14:textId="77777777" w:rsidR="001007A9" w:rsidRDefault="00000000">
      <w:r>
        <w:t>Python Program Example: Recommendation System using Cosine Similarity</w:t>
      </w:r>
    </w:p>
    <w:p w14:paraId="5014426B" w14:textId="77777777" w:rsidR="001007A9" w:rsidRDefault="001007A9"/>
    <w:p w14:paraId="3444DF2F" w14:textId="77777777" w:rsidR="001007A9" w:rsidRDefault="00000000">
      <w:r>
        <w:t>from sklearn.metrics.pairwise import cosine_similarity</w:t>
      </w:r>
    </w:p>
    <w:p w14:paraId="5132DF85" w14:textId="77777777" w:rsidR="001007A9" w:rsidRDefault="00000000">
      <w:r>
        <w:t>from sklearn.feature_extraction.text import CountVectorizer</w:t>
      </w:r>
    </w:p>
    <w:p w14:paraId="27B5DC2A" w14:textId="77777777" w:rsidR="001007A9" w:rsidRDefault="001007A9"/>
    <w:p w14:paraId="06CC11DA" w14:textId="77777777" w:rsidR="001007A9" w:rsidRDefault="00000000">
      <w:r>
        <w:t># Sample data</w:t>
      </w:r>
    </w:p>
    <w:p w14:paraId="5DD57C76" w14:textId="77777777" w:rsidR="001007A9" w:rsidRDefault="00000000">
      <w:r>
        <w:t>products = ['Red Dress', 'Blue Jeans', 'Black Shoes', 'Green Shirt', 'Red Skirt']</w:t>
      </w:r>
    </w:p>
    <w:p w14:paraId="62149168" w14:textId="77777777" w:rsidR="001007A9" w:rsidRDefault="00000000">
      <w:r>
        <w:t>vectorizer = CountVectorizer().fit_transform(products)</w:t>
      </w:r>
    </w:p>
    <w:p w14:paraId="4A1B3B1E" w14:textId="77777777" w:rsidR="001007A9" w:rsidRDefault="00000000">
      <w:r>
        <w:t>similarity_matrix = cosine_similarity(vectorizer)</w:t>
      </w:r>
    </w:p>
    <w:p w14:paraId="11B7BCCD" w14:textId="77777777" w:rsidR="001007A9" w:rsidRDefault="001007A9"/>
    <w:p w14:paraId="50D2C236" w14:textId="77777777" w:rsidR="001007A9" w:rsidRDefault="00000000">
      <w:r>
        <w:t># Recommend similar products to the first item</w:t>
      </w:r>
    </w:p>
    <w:p w14:paraId="4071853B" w14:textId="77777777" w:rsidR="001007A9" w:rsidRDefault="00000000">
      <w:r>
        <w:t>product_index = 0</w:t>
      </w:r>
    </w:p>
    <w:p w14:paraId="5E110CB0" w14:textId="77777777" w:rsidR="001007A9" w:rsidRDefault="00000000">
      <w:r>
        <w:t>similar_products = list(enumerate(similarity_matrix[product_index]))</w:t>
      </w:r>
    </w:p>
    <w:p w14:paraId="4F209720" w14:textId="77777777" w:rsidR="001007A9" w:rsidRDefault="00000000">
      <w:r>
        <w:t>similar_products = sorted(similar_products, key=lambda x: x[1], reverse=True)</w:t>
      </w:r>
    </w:p>
    <w:p w14:paraId="305282A3" w14:textId="77777777" w:rsidR="001007A9" w:rsidRDefault="001007A9"/>
    <w:p w14:paraId="686A8326" w14:textId="77777777" w:rsidR="001007A9" w:rsidRDefault="00000000">
      <w:r>
        <w:t>print("Recommendations for:", products[product_index])</w:t>
      </w:r>
    </w:p>
    <w:p w14:paraId="59364423" w14:textId="77777777" w:rsidR="001007A9" w:rsidRDefault="00000000">
      <w:r>
        <w:t>for i in similar_products[1:4]:</w:t>
      </w:r>
    </w:p>
    <w:p w14:paraId="11E0CBCF" w14:textId="77777777" w:rsidR="001007A9" w:rsidRDefault="00000000">
      <w:r>
        <w:t>print(products[i[0]])</w:t>
      </w:r>
    </w:p>
    <w:p w14:paraId="77F7768C" w14:textId="77777777" w:rsidR="001007A9" w:rsidRDefault="001007A9"/>
    <w:p w14:paraId="6B8BDB75" w14:textId="77777777" w:rsidR="001007A9" w:rsidRDefault="00000000">
      <w:r>
        <w:t>---</w:t>
      </w:r>
    </w:p>
    <w:p w14:paraId="6F6F086B" w14:textId="77777777" w:rsidR="001007A9" w:rsidRDefault="001007A9"/>
    <w:p w14:paraId="11A2E6E3" w14:textId="77777777" w:rsidR="001007A9" w:rsidRDefault="00000000">
      <w:r>
        <w:lastRenderedPageBreak/>
        <w:t>Sample Output:</w:t>
      </w:r>
    </w:p>
    <w:p w14:paraId="3180493D" w14:textId="77777777" w:rsidR="001007A9" w:rsidRDefault="00000000">
      <w:r>
        <w:t>Recommendations for: Red Dress</w:t>
      </w:r>
    </w:p>
    <w:p w14:paraId="21867A89" w14:textId="77777777" w:rsidR="001007A9" w:rsidRDefault="00000000">
      <w:r>
        <w:t>Red Skirt</w:t>
      </w:r>
    </w:p>
    <w:p w14:paraId="3F179749" w14:textId="77777777" w:rsidR="001007A9" w:rsidRDefault="00000000">
      <w:r>
        <w:t>Blue Jeans</w:t>
      </w:r>
    </w:p>
    <w:p w14:paraId="0713AA3C" w14:textId="77777777" w:rsidR="001007A9" w:rsidRDefault="00000000">
      <w:r>
        <w:t>Black Shoes</w:t>
      </w:r>
    </w:p>
    <w:sectPr w:rsidR="001007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597110">
    <w:abstractNumId w:val="8"/>
  </w:num>
  <w:num w:numId="2" w16cid:durableId="840775055">
    <w:abstractNumId w:val="6"/>
  </w:num>
  <w:num w:numId="3" w16cid:durableId="909189478">
    <w:abstractNumId w:val="5"/>
  </w:num>
  <w:num w:numId="4" w16cid:durableId="1207065665">
    <w:abstractNumId w:val="4"/>
  </w:num>
  <w:num w:numId="5" w16cid:durableId="476186582">
    <w:abstractNumId w:val="7"/>
  </w:num>
  <w:num w:numId="6" w16cid:durableId="75060994">
    <w:abstractNumId w:val="3"/>
  </w:num>
  <w:num w:numId="7" w16cid:durableId="1452750528">
    <w:abstractNumId w:val="2"/>
  </w:num>
  <w:num w:numId="8" w16cid:durableId="68770729">
    <w:abstractNumId w:val="1"/>
  </w:num>
  <w:num w:numId="9" w16cid:durableId="89157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7A9"/>
    <w:rsid w:val="0015074B"/>
    <w:rsid w:val="0029639D"/>
    <w:rsid w:val="00326F90"/>
    <w:rsid w:val="008E141F"/>
    <w:rsid w:val="00A85D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D01CA"/>
  <w14:defaultImageDpi w14:val="300"/>
  <w15:docId w15:val="{7E38B8B0-D7D7-42A0-BD30-68BB17A3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shadhana G V</cp:lastModifiedBy>
  <cp:revision>2</cp:revision>
  <dcterms:created xsi:type="dcterms:W3CDTF">2025-08-05T05:58:00Z</dcterms:created>
  <dcterms:modified xsi:type="dcterms:W3CDTF">2025-08-05T05:58:00Z</dcterms:modified>
  <cp:category/>
</cp:coreProperties>
</file>